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i/>
          <w:sz w:val="22"/>
        </w:rPr>
        <w:t>XXXXXXX XXXXX</w:t>
      </w:r>
    </w:p>
    <w:p>
      <w:pPr>
        <w:jc w:val="left"/>
      </w:pPr>
      <w:r>
        <w:rPr>
          <w:rFonts w:ascii="Arial" w:hAnsi="Arial"/>
          <w:i/>
          <w:sz w:val="22"/>
        </w:rPr>
        <w:t>XX XXXXX X</w:t>
      </w:r>
    </w:p>
    <w:p>
      <w:pPr>
        <w:jc w:val="left"/>
      </w:pPr>
      <w:r>
        <w:rPr>
          <w:rFonts w:ascii="Arial" w:hAnsi="Arial"/>
          <w:i/>
          <w:sz w:val="22"/>
        </w:rPr>
        <w:t>XXXXXX@XXX.XXX</w:t>
      </w:r>
    </w:p>
    <w:p>
      <w:pPr>
        <w:jc w:val="left"/>
      </w:pPr>
      <w:r>
        <w:rPr>
          <w:rFonts w:ascii="Arial" w:hAnsi="Arial"/>
          <w:i/>
          <w:sz w:val="22"/>
        </w:rPr>
        <w:t>XXXXXXXXX</w:t>
      </w:r>
    </w:p>
    <w:p>
      <w:pPr>
        <w:jc w:val="left"/>
      </w:pPr>
      <w:r>
        <w:rPr>
          <w:rFonts w:ascii="Arial" w:hAnsi="Arial"/>
          <w:i/>
          <w:sz w:val="22"/>
        </w:rPr>
        <w:t>XX/XX/XXXX</w:t>
      </w:r>
    </w:p>
    <w:p/>
    <w:p>
      <w:pPr>
        <w:jc w:val="left"/>
      </w:pPr>
      <w:r>
        <w:rPr>
          <w:rFonts w:ascii="Arial" w:hAnsi="Arial"/>
          <w:i/>
          <w:sz w:val="22"/>
        </w:rPr>
        <w:t>XXXXXX</w:t>
      </w:r>
    </w:p>
    <w:p>
      <w:pPr>
        <w:jc w:val="left"/>
      </w:pPr>
      <w:r>
        <w:rPr>
          <w:rFonts w:ascii="Arial" w:hAnsi="Arial"/>
          <w:i/>
          <w:sz w:val="22"/>
        </w:rPr>
        <w:t>XXX,XXXX</w:t>
      </w:r>
    </w:p>
    <w:p/>
    <w:p>
      <w:pPr>
        <w:jc w:val="left"/>
      </w:pPr>
      <w:r>
        <w:rPr>
          <w:rFonts w:ascii="Arial" w:hAnsi="Arial"/>
          <w:sz w:val="22"/>
        </w:rPr>
        <w:t xml:space="preserve">Estimado/a XXXXXX: </w:t>
      </w:r>
    </w:p>
    <w:p>
      <w:pPr>
        <w:jc w:val="left"/>
      </w:pPr>
      <w:r>
        <w:rPr>
          <w:rFonts w:ascii="Arial" w:hAnsi="Arial"/>
          <w:sz w:val="22"/>
        </w:rPr>
        <w:t>Por medio de la presente, me dirijo a usted para presentar mi renuncia al cargo XXXXX XXXXX XX en XXXXXX, con efectividad a partir del XX/XX/XXXX</w:t>
      </w:r>
    </w:p>
    <w:p/>
    <w:p>
      <w:pPr>
        <w:jc w:val="left"/>
      </w:pPr>
      <w:r>
        <w:rPr>
          <w:rFonts w:ascii="Arial" w:hAnsi="Arial"/>
          <w:sz w:val="22"/>
        </w:rPr>
        <w:t>Ha sido un placer formar parte de esta empresa y agradezco todas las oportunidades que se me han brindado durante mi tiempo aquí. Estoy agradecido/a por el apoyo y la experiencia que he adquirido, los cuales han contribuido significativamente a mi crecimiento profesional.</w:t>
      </w:r>
    </w:p>
    <w:p/>
    <w:p>
      <w:pPr>
        <w:jc w:val="left"/>
      </w:pPr>
      <w:r>
        <w:rPr>
          <w:rFonts w:ascii="Arial" w:hAnsi="Arial"/>
          <w:sz w:val="22"/>
        </w:rPr>
        <w:t xml:space="preserve">Durante mi período, me comprometo a asegurar una transición fluida en mis responsabilidades y a colaborar en cualquier proceso que facilite la transferencia de mis tareas a mi sucesor/a. </w:t>
      </w:r>
    </w:p>
    <w:p/>
    <w:p>
      <w:pPr>
        <w:jc w:val="left"/>
      </w:pPr>
      <w:r>
        <w:rPr>
          <w:rFonts w:ascii="Arial" w:hAnsi="Arial"/>
          <w:sz w:val="22"/>
        </w:rPr>
        <w:t xml:space="preserve">Agradezco su comprensión y espero poder mantener el contacto en el futuro. </w:t>
      </w:r>
    </w:p>
    <w:p/>
    <w:p>
      <w:pPr>
        <w:jc w:val="left"/>
      </w:pPr>
      <w:r>
        <w:rPr>
          <w:rFonts w:ascii="Arial" w:hAnsi="Arial"/>
          <w:sz w:val="22"/>
        </w:rPr>
        <w:t xml:space="preserve">Atentamente, </w:t>
      </w:r>
    </w:p>
    <w:p/>
    <w:p>
      <w:pPr>
        <w:jc w:val="left"/>
      </w:pPr>
      <w:r>
        <w:rPr>
          <w:rFonts w:ascii="Arial" w:hAnsi="Arial"/>
          <w:sz w:val="22"/>
        </w:rPr>
        <w:t>XXXXXXX 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