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Edad</w:t>
            </w:r>
          </w:p>
        </w:tc>
        <w:tc>
          <w:tcPr>
            <w:tcW w:type="dxa" w:w="2160"/>
          </w:tcPr>
          <w:p>
            <w:r>
              <w:t>Deporte</w:t>
            </w:r>
          </w:p>
        </w:tc>
        <w:tc>
          <w:tcPr>
            <w:tcW w:type="dxa" w:w="2160"/>
          </w:tcPr>
          <w:p>
            <w:r>
              <w:t>Ocupación</w:t>
            </w:r>
          </w:p>
        </w:tc>
      </w:tr>
      <w:tr>
        <w:tc>
          <w:tcPr>
            <w:tcW w:type="dxa" w:w="2160"/>
          </w:tcPr>
          <w:p>
            <w:r>
              <w:t>Lised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Futbol</w:t>
            </w:r>
          </w:p>
        </w:tc>
        <w:tc>
          <w:tcPr>
            <w:tcW w:type="dxa" w:w="2160"/>
          </w:tcPr>
          <w:p>
            <w:r>
              <w:t>Hogar</w:t>
            </w:r>
          </w:p>
        </w:tc>
      </w:tr>
      <w:tr>
        <w:tc>
          <w:tcPr>
            <w:tcW w:type="dxa" w:w="2160"/>
          </w:tcPr>
          <w:p>
            <w:r>
              <w:t>Raul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Natación</w:t>
            </w:r>
          </w:p>
        </w:tc>
        <w:tc>
          <w:tcPr>
            <w:tcW w:type="dxa" w:w="2160"/>
          </w:tcPr>
          <w:p>
            <w:r>
              <w:t>Conductor</w:t>
            </w:r>
          </w:p>
        </w:tc>
      </w:tr>
      <w:tr>
        <w:tc>
          <w:tcPr>
            <w:tcW w:type="dxa" w:w="2160"/>
          </w:tcPr>
          <w:p>
            <w:r>
              <w:t>Camilo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Baseball</w:t>
            </w:r>
          </w:p>
        </w:tc>
        <w:tc>
          <w:tcPr>
            <w:tcW w:type="dxa" w:w="2160"/>
          </w:tcPr>
          <w:p>
            <w:r>
              <w:t>Estudiante</w:t>
            </w:r>
          </w:p>
        </w:tc>
      </w:tr>
      <w:tr>
        <w:tc>
          <w:tcPr>
            <w:tcW w:type="dxa" w:w="2160"/>
          </w:tcPr>
          <w:p>
            <w:r>
              <w:t>Karen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Tennis</w:t>
            </w:r>
          </w:p>
        </w:tc>
        <w:tc>
          <w:tcPr>
            <w:tcW w:type="dxa" w:w="2160"/>
          </w:tcPr>
          <w:p>
            <w:r>
              <w:t>Administradora</w:t>
            </w:r>
          </w:p>
        </w:tc>
      </w:tr>
      <w:tr>
        <w:tc>
          <w:tcPr>
            <w:tcW w:type="dxa" w:w="2160"/>
          </w:tcPr>
          <w:p>
            <w:r>
              <w:t>Felipe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Running</w:t>
            </w:r>
          </w:p>
        </w:tc>
        <w:tc>
          <w:tcPr>
            <w:tcW w:type="dxa" w:w="2160"/>
          </w:tcPr>
          <w:p>
            <w:r>
              <w:t>Ingeniero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