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Esta es la prueba de un párrafo automatizado con Python.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